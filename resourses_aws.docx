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Services for Web Development, CI/CD, Data Analytics, and Deployment</w:t>
      </w:r>
    </w:p>
    <w:p>
      <w:pPr>
        <w:pStyle w:val="Heading1"/>
      </w:pPr>
      <w:r>
        <w:t>1. Web Development</w:t>
      </w:r>
    </w:p>
    <w:p>
      <w:r>
        <w:t>1. Amazon EC2 (Elastic Compute Cloud)</w:t>
      </w:r>
    </w:p>
    <w:p>
      <w:r>
        <w:t>2. Amazon S3 (Simple Storage Service)</w:t>
      </w:r>
    </w:p>
    <w:p>
      <w:r>
        <w:t>3. Amazon RDS (Relational Database Service)</w:t>
      </w:r>
    </w:p>
    <w:p>
      <w:r>
        <w:t>4. Amazon DynamoDB</w:t>
      </w:r>
    </w:p>
    <w:p>
      <w:r>
        <w:t>5. Amazon Route 53</w:t>
      </w:r>
    </w:p>
    <w:p>
      <w:r>
        <w:t>6. AWS Lambda</w:t>
      </w:r>
    </w:p>
    <w:p>
      <w:r>
        <w:t>7. Amazon API Gateway</w:t>
      </w:r>
    </w:p>
    <w:p>
      <w:r>
        <w:t>8. Amazon Lightsail</w:t>
      </w:r>
    </w:p>
    <w:p>
      <w:r>
        <w:t>9. AWS Elastic Beanstalk</w:t>
      </w:r>
    </w:p>
    <w:p>
      <w:r>
        <w:t>10. AWS Amplify</w:t>
      </w:r>
    </w:p>
    <w:p>
      <w:pPr>
        <w:pStyle w:val="Heading1"/>
      </w:pPr>
      <w:r>
        <w:t>2. CI/CD (Continuous Integration/Continuous Deployment)</w:t>
      </w:r>
    </w:p>
    <w:p>
      <w:r>
        <w:t>11. AWS CodePipeline</w:t>
      </w:r>
    </w:p>
    <w:p>
      <w:r>
        <w:t>12. AWS CodeBuild</w:t>
      </w:r>
    </w:p>
    <w:p>
      <w:r>
        <w:t>13. AWS CodeDeploy</w:t>
      </w:r>
    </w:p>
    <w:p>
      <w:r>
        <w:t>14. AWS CodeCommit</w:t>
      </w:r>
    </w:p>
    <w:p>
      <w:r>
        <w:t>15. AWS CodeArtifact</w:t>
      </w:r>
    </w:p>
    <w:p>
      <w:r>
        <w:t>16. AWS CloudFormation</w:t>
      </w:r>
    </w:p>
    <w:p>
      <w:r>
        <w:t>17. AWS CodeStar</w:t>
      </w:r>
    </w:p>
    <w:p>
      <w:r>
        <w:t>18. AWS OpsWorks</w:t>
      </w:r>
    </w:p>
    <w:p>
      <w:r>
        <w:t>19. AWS Cloud9</w:t>
      </w:r>
    </w:p>
    <w:p>
      <w:r>
        <w:t>20. AWS Systems Manager</w:t>
      </w:r>
    </w:p>
    <w:p>
      <w:pPr>
        <w:pStyle w:val="Heading1"/>
      </w:pPr>
      <w:r>
        <w:t>3. Data Analytics</w:t>
      </w:r>
    </w:p>
    <w:p>
      <w:r>
        <w:t>21. Amazon Redshift</w:t>
      </w:r>
    </w:p>
    <w:p>
      <w:r>
        <w:t>22. Amazon Athena</w:t>
      </w:r>
    </w:p>
    <w:p>
      <w:r>
        <w:t>23. Amazon Kinesis</w:t>
      </w:r>
    </w:p>
    <w:p>
      <w:r>
        <w:t>24. AWS Glue</w:t>
      </w:r>
    </w:p>
    <w:p>
      <w:r>
        <w:t>25. Amazon QuickSight</w:t>
      </w:r>
    </w:p>
    <w:p>
      <w:r>
        <w:t>26. AWS Data Pipeline</w:t>
      </w:r>
    </w:p>
    <w:p>
      <w:r>
        <w:t>27. Amazon EMR (Elastic MapReduce)</w:t>
      </w:r>
    </w:p>
    <w:p>
      <w:r>
        <w:t>28. AWS Lake Formation</w:t>
      </w:r>
    </w:p>
    <w:p>
      <w:r>
        <w:t>29. Amazon Elasticsearch Service</w:t>
      </w:r>
    </w:p>
    <w:p>
      <w:r>
        <w:t>30. AWS Sagemaker (For machine learning and AI)</w:t>
      </w:r>
    </w:p>
    <w:p>
      <w:pPr>
        <w:pStyle w:val="Heading1"/>
      </w:pPr>
      <w:r>
        <w:t>4. Deployment and Management</w:t>
      </w:r>
    </w:p>
    <w:p>
      <w:r>
        <w:t>31. Amazon ECR (Elastic Container Registry)</w:t>
      </w:r>
    </w:p>
    <w:p>
      <w:r>
        <w:t>32. Amazon ECS (Elastic Container Service)</w:t>
      </w:r>
    </w:p>
    <w:p>
      <w:r>
        <w:t>33. Amazon EKS (Elastic Kubernetes Service)</w:t>
      </w:r>
    </w:p>
    <w:p>
      <w:r>
        <w:t>34. AWS Fargate</w:t>
      </w:r>
    </w:p>
    <w:p>
      <w:r>
        <w:t>35. AWS CloudWatch</w:t>
      </w:r>
    </w:p>
    <w:p>
      <w:r>
        <w:t>36. AWS IAM (Identity and Access Management)</w:t>
      </w:r>
    </w:p>
    <w:p>
      <w:r>
        <w:t>37. AWS Step Functions</w:t>
      </w:r>
    </w:p>
    <w:p>
      <w:r>
        <w:t>38. Amazon CloudFront</w:t>
      </w:r>
    </w:p>
    <w:p>
      <w:r>
        <w:t>39. AWS Elastic Load Balancing (ELB)</w:t>
      </w:r>
    </w:p>
    <w:p>
      <w:r>
        <w:t>40. Amazon Inspector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